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E034" w14:textId="4E198933" w:rsidR="00DD5536" w:rsidRDefault="00000000">
      <w:pPr>
        <w:pStyle w:val="Heading1"/>
      </w:pPr>
      <w:r>
        <w:t>Git HOL 1 - Output and Commands</w:t>
      </w:r>
    </w:p>
    <w:p w14:paraId="2C1653E1" w14:textId="0531F7FC" w:rsidR="00035F0C" w:rsidRDefault="00000000">
      <w:r>
        <w:t>This document contains the commands executed and the corresponding outputs for Git Hands-On Lab 1 (HOL 1). The outputs are based on the provided screenshots.</w:t>
      </w:r>
    </w:p>
    <w:p w14:paraId="359D53B1" w14:textId="77777777" w:rsidR="00035F0C" w:rsidRDefault="00035F0C" w:rsidP="00035F0C">
      <w:pPr>
        <w:pStyle w:val="Heading2"/>
      </w:pPr>
      <w:r>
        <w:t>Part 1: Git Configuration and Notepad++ Integration</w:t>
      </w:r>
    </w:p>
    <w:p w14:paraId="6FA08DCE" w14:textId="77777777" w:rsidR="00035F0C" w:rsidRDefault="00035F0C" w:rsidP="00035F0C">
      <w:r>
        <w:t>Commands Executed:</w:t>
      </w:r>
    </w:p>
    <w:p w14:paraId="7D6D163D" w14:textId="77777777" w:rsidR="00035F0C" w:rsidRDefault="00035F0C" w:rsidP="00035F0C">
      <w:pPr>
        <w:pStyle w:val="ListBullet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ritam07mc@gmail.com</w:t>
      </w:r>
    </w:p>
    <w:p w14:paraId="5CFB0C7B" w14:textId="77777777" w:rsidR="00035F0C" w:rsidRDefault="00035F0C" w:rsidP="00035F0C">
      <w:pPr>
        <w:pStyle w:val="ListBullet"/>
      </w:pPr>
      <w:r>
        <w:t>git config --list</w:t>
      </w:r>
    </w:p>
    <w:p w14:paraId="261AC14C" w14:textId="77777777" w:rsidR="00035F0C" w:rsidRDefault="00035F0C" w:rsidP="00035F0C">
      <w:pPr>
        <w:pStyle w:val="ListBullet"/>
      </w:pPr>
      <w:r>
        <w:t>notepad++</w:t>
      </w:r>
    </w:p>
    <w:p w14:paraId="6B7648B0" w14:textId="77777777" w:rsidR="00035F0C" w:rsidRDefault="00035F0C" w:rsidP="00035F0C">
      <w:pPr>
        <w:pStyle w:val="ListBullet"/>
      </w:pPr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33CF7E1A" w14:textId="77777777" w:rsidR="00035F0C" w:rsidRDefault="00035F0C" w:rsidP="00035F0C">
      <w:pPr>
        <w:pStyle w:val="ListBullet"/>
      </w:pPr>
      <w:r>
        <w:t>git config --global -e</w:t>
      </w:r>
    </w:p>
    <w:p w14:paraId="6A7E9624" w14:textId="3A257028" w:rsidR="00035F0C" w:rsidRDefault="00035F0C" w:rsidP="00035F0C">
      <w:r>
        <w:t>Output</w:t>
      </w:r>
    </w:p>
    <w:p w14:paraId="27679885" w14:textId="22F719B4" w:rsidR="00035F0C" w:rsidRDefault="00035F0C">
      <w:r>
        <w:rPr>
          <w:noProof/>
        </w:rPr>
        <w:drawing>
          <wp:anchor distT="0" distB="0" distL="114300" distR="114300" simplePos="0" relativeHeight="251659776" behindDoc="0" locked="0" layoutInCell="1" allowOverlap="1" wp14:anchorId="120D7793" wp14:editId="0B79C0D7">
            <wp:simplePos x="0" y="0"/>
            <wp:positionH relativeFrom="column">
              <wp:posOffset>-635</wp:posOffset>
            </wp:positionH>
            <wp:positionV relativeFrom="paragraph">
              <wp:posOffset>318770</wp:posOffset>
            </wp:positionV>
            <wp:extent cx="5744210" cy="4540250"/>
            <wp:effectExtent l="0" t="0" r="8890" b="0"/>
            <wp:wrapSquare wrapText="bothSides"/>
            <wp:docPr id="153092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62316" w14:textId="00D91494" w:rsidR="00035F0C" w:rsidRDefault="00035F0C"/>
    <w:p w14:paraId="7CA1E11C" w14:textId="6FD7EFE1" w:rsidR="00035F0C" w:rsidRDefault="00035F0C" w:rsidP="00035F0C">
      <w:pPr>
        <w:pStyle w:val="Heading2"/>
      </w:pPr>
      <w:r>
        <w:lastRenderedPageBreak/>
        <w:t>Part 2: Git Initialization, File Creation, Commit, and Push</w:t>
      </w:r>
    </w:p>
    <w:p w14:paraId="6945E8E4" w14:textId="77777777" w:rsidR="00035F0C" w:rsidRDefault="00035F0C" w:rsidP="00035F0C">
      <w:r>
        <w:t>Commands Executed:</w:t>
      </w:r>
    </w:p>
    <w:p w14:paraId="3A0462D9" w14:textId="77777777" w:rsidR="00035F0C" w:rsidRDefault="00035F0C" w:rsidP="00035F0C">
      <w:pPr>
        <w:pStyle w:val="ListBulle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5550E783" w14:textId="77777777" w:rsidR="00035F0C" w:rsidRDefault="00035F0C" w:rsidP="00035F0C">
      <w:pPr>
        <w:pStyle w:val="ListBullet"/>
      </w:pPr>
      <w:r>
        <w:t xml:space="preserve">cd </w:t>
      </w:r>
      <w:proofErr w:type="spellStart"/>
      <w:r>
        <w:t>GitDemo</w:t>
      </w:r>
      <w:proofErr w:type="spellEnd"/>
    </w:p>
    <w:p w14:paraId="1BCE6DC6" w14:textId="77777777" w:rsidR="00035F0C" w:rsidRDefault="00035F0C" w:rsidP="00035F0C">
      <w:pPr>
        <w:pStyle w:val="ListBullet"/>
      </w:pPr>
      <w:r>
        <w:t xml:space="preserve">git </w:t>
      </w:r>
      <w:proofErr w:type="spellStart"/>
      <w:r>
        <w:t>init</w:t>
      </w:r>
      <w:proofErr w:type="spellEnd"/>
    </w:p>
    <w:p w14:paraId="59560EF5" w14:textId="77777777" w:rsidR="00035F0C" w:rsidRDefault="00035F0C" w:rsidP="00035F0C">
      <w:pPr>
        <w:pStyle w:val="ListBullet"/>
      </w:pPr>
      <w:r>
        <w:t>echo "Welcome to Git" &gt; welcome.txt</w:t>
      </w:r>
    </w:p>
    <w:p w14:paraId="5588B886" w14:textId="77777777" w:rsidR="00035F0C" w:rsidRDefault="00035F0C" w:rsidP="00035F0C">
      <w:pPr>
        <w:pStyle w:val="ListBullet"/>
      </w:pPr>
      <w:r>
        <w:t>cat welcome.txt</w:t>
      </w:r>
    </w:p>
    <w:p w14:paraId="791BDF9E" w14:textId="77777777" w:rsidR="00035F0C" w:rsidRDefault="00035F0C" w:rsidP="00035F0C">
      <w:pPr>
        <w:pStyle w:val="ListBullet"/>
      </w:pPr>
      <w:r>
        <w:t>git status</w:t>
      </w:r>
    </w:p>
    <w:p w14:paraId="3D5EA2AA" w14:textId="77777777" w:rsidR="00035F0C" w:rsidRDefault="00035F0C" w:rsidP="00035F0C">
      <w:pPr>
        <w:pStyle w:val="ListBullet"/>
      </w:pPr>
      <w:r>
        <w:t>git add welcome.txt</w:t>
      </w:r>
    </w:p>
    <w:p w14:paraId="72932DBE" w14:textId="77777777" w:rsidR="00035F0C" w:rsidRDefault="00035F0C" w:rsidP="00035F0C">
      <w:pPr>
        <w:pStyle w:val="ListBullet"/>
      </w:pPr>
      <w:r>
        <w:t>git commit -m "Initial commit with welcome.txt"</w:t>
      </w:r>
    </w:p>
    <w:p w14:paraId="134ED800" w14:textId="77777777" w:rsidR="00035F0C" w:rsidRDefault="00035F0C" w:rsidP="00035F0C">
      <w:pPr>
        <w:pStyle w:val="ListBullet"/>
      </w:pPr>
      <w:r>
        <w:t>git remote add origin https://github.com/Ramben0909/GitDemo.git</w:t>
      </w:r>
    </w:p>
    <w:p w14:paraId="52C122C9" w14:textId="77777777" w:rsidR="00035F0C" w:rsidRDefault="00035F0C" w:rsidP="00035F0C">
      <w:pPr>
        <w:pStyle w:val="ListBullet"/>
      </w:pPr>
      <w:r>
        <w:t>git push -u origin master</w:t>
      </w:r>
    </w:p>
    <w:p w14:paraId="566047FE" w14:textId="77777777" w:rsidR="00035F0C" w:rsidRDefault="00035F0C" w:rsidP="00035F0C">
      <w:r>
        <w:t>Output:</w:t>
      </w:r>
    </w:p>
    <w:p w14:paraId="7E19251C" w14:textId="4C33FAB2" w:rsidR="00DD5536" w:rsidRDefault="002B4806" w:rsidP="00035F0C">
      <w:r>
        <w:rPr>
          <w:noProof/>
        </w:rPr>
        <w:drawing>
          <wp:inline distT="0" distB="0" distL="0" distR="0" wp14:anchorId="79F171EE" wp14:editId="1C4A7237">
            <wp:extent cx="5069940" cy="4860453"/>
            <wp:effectExtent l="0" t="0" r="0" b="0"/>
            <wp:docPr id="188773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06" cy="486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F612" w14:textId="77777777" w:rsidR="002B4806" w:rsidRDefault="002B4806" w:rsidP="00035F0C"/>
    <w:sectPr w:rsidR="002B4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5C2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547155">
    <w:abstractNumId w:val="8"/>
  </w:num>
  <w:num w:numId="2" w16cid:durableId="1392968560">
    <w:abstractNumId w:val="6"/>
  </w:num>
  <w:num w:numId="3" w16cid:durableId="892541090">
    <w:abstractNumId w:val="5"/>
  </w:num>
  <w:num w:numId="4" w16cid:durableId="1515612743">
    <w:abstractNumId w:val="4"/>
  </w:num>
  <w:num w:numId="5" w16cid:durableId="1244492297">
    <w:abstractNumId w:val="7"/>
  </w:num>
  <w:num w:numId="6" w16cid:durableId="803353352">
    <w:abstractNumId w:val="3"/>
  </w:num>
  <w:num w:numId="7" w16cid:durableId="493647045">
    <w:abstractNumId w:val="2"/>
  </w:num>
  <w:num w:numId="8" w16cid:durableId="1899707328">
    <w:abstractNumId w:val="1"/>
  </w:num>
  <w:num w:numId="9" w16cid:durableId="116628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0C"/>
    <w:rsid w:val="0004060D"/>
    <w:rsid w:val="0006063C"/>
    <w:rsid w:val="0015074B"/>
    <w:rsid w:val="0029639D"/>
    <w:rsid w:val="002B4806"/>
    <w:rsid w:val="00326F90"/>
    <w:rsid w:val="00AA1D8D"/>
    <w:rsid w:val="00B33072"/>
    <w:rsid w:val="00B47730"/>
    <w:rsid w:val="00CB0664"/>
    <w:rsid w:val="00DD5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FA75C"/>
  <w14:defaultImageDpi w14:val="300"/>
  <w15:docId w15:val="{389684F0-DCB6-422B-AAFA-0E599FF0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Ritam Bhattacharya</cp:lastModifiedBy>
  <cp:revision>3</cp:revision>
  <dcterms:created xsi:type="dcterms:W3CDTF">2013-12-23T23:15:00Z</dcterms:created>
  <dcterms:modified xsi:type="dcterms:W3CDTF">2025-08-09T14:24:00Z</dcterms:modified>
  <cp:category/>
</cp:coreProperties>
</file>